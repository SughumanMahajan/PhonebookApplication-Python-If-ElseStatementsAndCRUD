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8C54" w14:textId="77777777" w:rsidR="00000A10" w:rsidRDefault="00000000">
      <w:pPr>
        <w:pStyle w:val="Title"/>
      </w:pPr>
      <w:r>
        <w:t>Phonebook Application Project Report</w:t>
      </w:r>
    </w:p>
    <w:p w14:paraId="6D494F89" w14:textId="20087E14" w:rsidR="00B55898" w:rsidRPr="00B55898" w:rsidRDefault="00B55898" w:rsidP="00B55898">
      <w:pPr>
        <w:pStyle w:val="Heading4"/>
      </w:pPr>
      <w:r>
        <w:t xml:space="preserve">                                                                                                                                - By Sughuman Mahajan</w:t>
      </w:r>
    </w:p>
    <w:p w14:paraId="0A1E5294" w14:textId="77777777" w:rsidR="00000A10" w:rsidRDefault="00000000">
      <w:pPr>
        <w:pStyle w:val="Heading1"/>
      </w:pPr>
      <w:r>
        <w:t>1. Introduction</w:t>
      </w:r>
    </w:p>
    <w:p w14:paraId="4852A5FF" w14:textId="77777777" w:rsidR="00000A10" w:rsidRDefault="00000000">
      <w:r>
        <w:t>This project involves creating a simple Phonebook application using Python within a Jupyter Notebook. The application allows users to perform basic CRUD operations on phonebook entries, providing a practical exercise in handling Python dictionaries and conditional statements.</w:t>
      </w:r>
    </w:p>
    <w:p w14:paraId="25B70440" w14:textId="77777777" w:rsidR="00000A10" w:rsidRDefault="00000000">
      <w:pPr>
        <w:pStyle w:val="Heading1"/>
      </w:pPr>
      <w:r>
        <w:t>2. Objectives</w:t>
      </w:r>
    </w:p>
    <w:p w14:paraId="792AD234" w14:textId="77777777" w:rsidR="00000A10" w:rsidRDefault="00000000">
      <w:r>
        <w:t>- To implement a phonebook application that allows users to add, search, delete, and list contacts.</w:t>
      </w:r>
      <w:r>
        <w:br/>
        <w:t>- To reinforce understanding of Python dictionaries for storing and managing contact information.</w:t>
      </w:r>
      <w:r>
        <w:br/>
        <w:t>- To practice using conditional statements and loops for menu-driven user interaction.</w:t>
      </w:r>
    </w:p>
    <w:p w14:paraId="7ACF159D" w14:textId="77777777" w:rsidR="00000A10" w:rsidRDefault="00000000">
      <w:pPr>
        <w:pStyle w:val="Heading1"/>
      </w:pPr>
      <w:r>
        <w:t>3. Implementation</w:t>
      </w:r>
    </w:p>
    <w:p w14:paraId="757D2AA2" w14:textId="77777777" w:rsidR="00000A10" w:rsidRDefault="00000000">
      <w:pPr>
        <w:pStyle w:val="Heading2"/>
      </w:pPr>
      <w:r>
        <w:t>3.1. Project Setup</w:t>
      </w:r>
    </w:p>
    <w:p w14:paraId="5DD979C4" w14:textId="77777777" w:rsidR="00000A10" w:rsidRDefault="00000000">
      <w:r>
        <w:t>The project is implemented in a Jupyter Notebook named phonebook.ipynb. The application uses a dictionary to store phonebook entries, where each contact name serves as a key and the associated phone number as the value.</w:t>
      </w:r>
    </w:p>
    <w:p w14:paraId="7B214A36" w14:textId="77777777" w:rsidR="00000A10" w:rsidRDefault="00000000">
      <w:pPr>
        <w:pStyle w:val="Heading2"/>
      </w:pPr>
      <w:r>
        <w:t>3.2. User Interface</w:t>
      </w:r>
    </w:p>
    <w:p w14:paraId="4728FD0B" w14:textId="77777777" w:rsidR="00000A10" w:rsidRDefault="00000000">
      <w:r>
        <w:t>The user interface is text-based and menu-driven. The application presents a series of options to the user, allowing them to choose an action. The available options include adding a new contact, searching for a contact, deleting a contact, listing all contacts, and exiting the application.</w:t>
      </w:r>
    </w:p>
    <w:p w14:paraId="0A80598E" w14:textId="77777777" w:rsidR="00000A10" w:rsidRDefault="00000000">
      <w:pPr>
        <w:pStyle w:val="Heading2"/>
      </w:pPr>
      <w:r>
        <w:t>3.3. CRUD Operations</w:t>
      </w:r>
    </w:p>
    <w:p w14:paraId="78F845CB" w14:textId="77777777" w:rsidR="00000A10" w:rsidRDefault="00000000">
      <w:r>
        <w:t>- **Add a New Contact**: The application prompts the user for a contact name and phone number. It checks if the name already exists in the phonebook before adding the new contact.</w:t>
      </w:r>
      <w:r>
        <w:br/>
        <w:t>- **Search for a Contact**: The user can search for a contact by entering the name. The application checks if the name exists in the dictionary and displays the corresponding phone number if found.</w:t>
      </w:r>
      <w:r>
        <w:br/>
        <w:t>- **Delete a Contact**: The application allows the user to delete a contact by entering the name. If the contact exists, it is removed from the dictionary.</w:t>
      </w:r>
      <w:r>
        <w:br/>
      </w:r>
      <w:r>
        <w:lastRenderedPageBreak/>
        <w:t>- **List All Contacts**: The application iterates through the dictionary and displays all contacts in a formatted list.</w:t>
      </w:r>
    </w:p>
    <w:p w14:paraId="679A7933" w14:textId="77777777" w:rsidR="00000A10" w:rsidRDefault="00000000">
      <w:pPr>
        <w:pStyle w:val="Heading2"/>
      </w:pPr>
      <w:r>
        <w:t>3.4. Error Handling</w:t>
      </w:r>
    </w:p>
    <w:p w14:paraId="2C288E7E" w14:textId="77777777" w:rsidR="00000A10" w:rsidRDefault="00000000">
      <w:r>
        <w:t>The application includes basic error handling to manage cases where the user attempts to search for or delete a non-existent contact. It also handles invalid menu choices by prompting the user to try again.</w:t>
      </w:r>
    </w:p>
    <w:p w14:paraId="2AEF4002" w14:textId="77777777" w:rsidR="00000A10" w:rsidRDefault="00000000">
      <w:pPr>
        <w:pStyle w:val="Heading2"/>
      </w:pPr>
      <w:r>
        <w:t>3.5. Testing</w:t>
      </w:r>
    </w:p>
    <w:p w14:paraId="37774419" w14:textId="77777777" w:rsidR="00000A10" w:rsidRDefault="00000000">
      <w:r>
        <w:t>The application was thoroughly tested within the Jupyter Notebook environment to ensure it behaves correctly in various scenarios:</w:t>
      </w:r>
      <w:r>
        <w:br/>
        <w:t>- Adding new contacts</w:t>
      </w:r>
      <w:r>
        <w:br/>
        <w:t>- Searching for existing and non-existent contacts</w:t>
      </w:r>
      <w:r>
        <w:br/>
        <w:t>- Deleting contacts</w:t>
      </w:r>
      <w:r>
        <w:br/>
        <w:t>- Listing all contacts when the phonebook is empty and when it contains multiple entries</w:t>
      </w:r>
    </w:p>
    <w:p w14:paraId="757C55D6" w14:textId="77777777" w:rsidR="00000A10" w:rsidRDefault="00000000">
      <w:pPr>
        <w:pStyle w:val="Heading1"/>
      </w:pPr>
      <w:r>
        <w:t>4. Challenges</w:t>
      </w:r>
    </w:p>
    <w:p w14:paraId="3DF5DC04" w14:textId="77777777" w:rsidR="00000A10" w:rsidRDefault="00000000">
      <w:r>
        <w:t>During development, one challenge was ensuring the correct handling of edge cases, such as attempting to delete a contact that does not exist or adding a contact with a name that is already in the phonebook. These were addressed by implementing appropriate conditional checks.</w:t>
      </w:r>
    </w:p>
    <w:p w14:paraId="1C06673D" w14:textId="77777777" w:rsidR="00000A10" w:rsidRDefault="00000000">
      <w:pPr>
        <w:pStyle w:val="Heading1"/>
      </w:pPr>
      <w:r>
        <w:t>5. Conclusion</w:t>
      </w:r>
    </w:p>
    <w:p w14:paraId="3CB34436" w14:textId="77777777" w:rsidR="00000A10" w:rsidRDefault="00000000">
      <w:r>
        <w:t>The Phonebook application successfully demonstrates the use of Python dictionaries and conditional statements in a real-world scenario. It provides a practical example of CRUD operations and user interaction in a Jupyter Notebook-based Python project.</w:t>
      </w:r>
    </w:p>
    <w:p w14:paraId="444C962C" w14:textId="77777777" w:rsidR="00000A10" w:rsidRDefault="00000000">
      <w:pPr>
        <w:pStyle w:val="Heading1"/>
      </w:pPr>
      <w:r>
        <w:t>6. Future Enhancements</w:t>
      </w:r>
    </w:p>
    <w:p w14:paraId="478EF585" w14:textId="369A2D6A" w:rsidR="00000A10" w:rsidRDefault="00000000">
      <w:r>
        <w:t>Possible future enhancements to the project could include:</w:t>
      </w:r>
      <w:r>
        <w:br/>
        <w:t>- Adding functionality to update a contact's phone number.</w:t>
      </w:r>
      <w:r>
        <w:br/>
        <w:t>- Implementing file storage to persist contacts between program executions.</w:t>
      </w:r>
      <w:r>
        <w:br/>
        <w:t>- Enhancing error handling and input validation.</w:t>
      </w:r>
    </w:p>
    <w:sectPr w:rsidR="00000A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5767146">
    <w:abstractNumId w:val="8"/>
  </w:num>
  <w:num w:numId="2" w16cid:durableId="1015418812">
    <w:abstractNumId w:val="6"/>
  </w:num>
  <w:num w:numId="3" w16cid:durableId="1635405900">
    <w:abstractNumId w:val="5"/>
  </w:num>
  <w:num w:numId="4" w16cid:durableId="861241098">
    <w:abstractNumId w:val="4"/>
  </w:num>
  <w:num w:numId="5" w16cid:durableId="1581210907">
    <w:abstractNumId w:val="7"/>
  </w:num>
  <w:num w:numId="6" w16cid:durableId="1814827430">
    <w:abstractNumId w:val="3"/>
  </w:num>
  <w:num w:numId="7" w16cid:durableId="529727745">
    <w:abstractNumId w:val="2"/>
  </w:num>
  <w:num w:numId="8" w16cid:durableId="1408460171">
    <w:abstractNumId w:val="1"/>
  </w:num>
  <w:num w:numId="9" w16cid:durableId="26538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A10"/>
    <w:rsid w:val="00034616"/>
    <w:rsid w:val="0006063C"/>
    <w:rsid w:val="0015074B"/>
    <w:rsid w:val="0029639D"/>
    <w:rsid w:val="00326F90"/>
    <w:rsid w:val="00AA1D8D"/>
    <w:rsid w:val="00B47730"/>
    <w:rsid w:val="00B55898"/>
    <w:rsid w:val="00CB0664"/>
    <w:rsid w:val="00D45E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FE212A"/>
  <w14:defaultImageDpi w14:val="300"/>
  <w15:docId w15:val="{4E1AA0C4-3BE0-4315-8B8E-BDAEF731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Sughuman Mahajan</cp:lastModifiedBy>
  <cp:revision>2</cp:revision>
  <dcterms:created xsi:type="dcterms:W3CDTF">2013-12-23T23:15:00Z</dcterms:created>
  <dcterms:modified xsi:type="dcterms:W3CDTF">2024-08-14T09:00:00Z</dcterms:modified>
  <cp:category/>
</cp:coreProperties>
</file>